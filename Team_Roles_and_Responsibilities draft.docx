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91B5" w14:textId="77777777" w:rsidR="00C91060" w:rsidRDefault="00000000">
      <w:pPr>
        <w:pStyle w:val="Heading1"/>
      </w:pPr>
      <w:r>
        <w:t>Team Roles and Responsibilities</w:t>
      </w:r>
    </w:p>
    <w:p w14:paraId="73319B0D" w14:textId="77777777" w:rsidR="00C91060" w:rsidRDefault="00000000">
      <w:r>
        <w:t>Below is a table outlining each team role and its corresponding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C91060" w14:paraId="0822E9F8" w14:textId="77777777">
        <w:tc>
          <w:tcPr>
            <w:tcW w:w="2880" w:type="dxa"/>
          </w:tcPr>
          <w:p w14:paraId="51163ACE" w14:textId="77777777" w:rsidR="00C91060" w:rsidRDefault="00000000">
            <w:r>
              <w:t>Role</w:t>
            </w:r>
          </w:p>
        </w:tc>
        <w:tc>
          <w:tcPr>
            <w:tcW w:w="2880" w:type="dxa"/>
          </w:tcPr>
          <w:p w14:paraId="5CDADF0E" w14:textId="77777777" w:rsidR="00C91060" w:rsidRDefault="00000000">
            <w:r>
              <w:t>Assignee(s)</w:t>
            </w:r>
          </w:p>
        </w:tc>
        <w:tc>
          <w:tcPr>
            <w:tcW w:w="2880" w:type="dxa"/>
          </w:tcPr>
          <w:p w14:paraId="53ABFD58" w14:textId="77777777" w:rsidR="00C91060" w:rsidRDefault="00000000">
            <w:r>
              <w:t>Responsibilities</w:t>
            </w:r>
          </w:p>
        </w:tc>
      </w:tr>
      <w:tr w:rsidR="00C91060" w14:paraId="6FCA8D26" w14:textId="77777777">
        <w:tc>
          <w:tcPr>
            <w:tcW w:w="2880" w:type="dxa"/>
          </w:tcPr>
          <w:p w14:paraId="3E769022" w14:textId="77777777" w:rsidR="00C91060" w:rsidRDefault="00000000">
            <w:r>
              <w:t>Project Manager</w:t>
            </w:r>
          </w:p>
        </w:tc>
        <w:tc>
          <w:tcPr>
            <w:tcW w:w="2880" w:type="dxa"/>
          </w:tcPr>
          <w:p w14:paraId="6584354D" w14:textId="424A78D3" w:rsidR="00C91060" w:rsidRDefault="00856B44">
            <w:r>
              <w:t>Dalya</w:t>
            </w:r>
          </w:p>
        </w:tc>
        <w:tc>
          <w:tcPr>
            <w:tcW w:w="2880" w:type="dxa"/>
          </w:tcPr>
          <w:p w14:paraId="1BFDB9B8" w14:textId="2E6C996E" w:rsidR="00C91060" w:rsidRDefault="00000000">
            <w:r>
              <w:t>i. Schedule and lead team meetings.</w:t>
            </w:r>
            <w:r>
              <w:br/>
              <w:t>ii</w:t>
            </w:r>
            <w:r w:rsidR="00856B44">
              <w:t xml:space="preserve">i. </w:t>
            </w:r>
            <w:r>
              <w:t>Ensure timely submission of all deliverables, including the final report and presentation.</w:t>
            </w:r>
          </w:p>
        </w:tc>
      </w:tr>
      <w:tr w:rsidR="00C91060" w14:paraId="49093477" w14:textId="77777777">
        <w:tc>
          <w:tcPr>
            <w:tcW w:w="2880" w:type="dxa"/>
          </w:tcPr>
          <w:p w14:paraId="4895EBAE" w14:textId="77777777" w:rsidR="00C91060" w:rsidRDefault="00000000">
            <w:r>
              <w:t>Data Analyst</w:t>
            </w:r>
          </w:p>
        </w:tc>
        <w:tc>
          <w:tcPr>
            <w:tcW w:w="2880" w:type="dxa"/>
          </w:tcPr>
          <w:p w14:paraId="6173FC84" w14:textId="77777777" w:rsidR="00C91060" w:rsidRDefault="00856B44">
            <w:r>
              <w:t>Dalya</w:t>
            </w:r>
          </w:p>
          <w:p w14:paraId="2E738861" w14:textId="77777777" w:rsidR="00856B44" w:rsidRDefault="00856B44">
            <w:r>
              <w:t>Ronnie</w:t>
            </w:r>
          </w:p>
          <w:p w14:paraId="6D26065F" w14:textId="77777777" w:rsidR="00856B44" w:rsidRDefault="00856B44">
            <w:r>
              <w:t>Elina</w:t>
            </w:r>
          </w:p>
          <w:p w14:paraId="6D16B9FB" w14:textId="77777777" w:rsidR="00856B44" w:rsidRDefault="00856B44">
            <w:r>
              <w:t>Ruth</w:t>
            </w:r>
          </w:p>
          <w:p w14:paraId="3A7F5C3C" w14:textId="7AE0B1DD" w:rsidR="00856B44" w:rsidRDefault="00856B44">
            <w:r>
              <w:t>Ole</w:t>
            </w:r>
          </w:p>
        </w:tc>
        <w:tc>
          <w:tcPr>
            <w:tcW w:w="2880" w:type="dxa"/>
          </w:tcPr>
          <w:p w14:paraId="14DBC0F8" w14:textId="2420047B" w:rsidR="00C91060" w:rsidRDefault="00000000">
            <w:proofErr w:type="spellStart"/>
            <w:r>
              <w:t>i</w:t>
            </w:r>
            <w:proofErr w:type="spellEnd"/>
            <w:r>
              <w:t>. Source relevant datasets.</w:t>
            </w:r>
            <w:r>
              <w:br/>
              <w:t>ii. Integrate datasets with key variables.</w:t>
            </w:r>
            <w:r>
              <w:br/>
              <w:t>iii. Preprocess and clean the data.</w:t>
            </w:r>
            <w:r>
              <w:br/>
            </w:r>
            <w:proofErr w:type="spellStart"/>
            <w:r>
              <w:t>i</w:t>
            </w:r>
            <w:r w:rsidR="00856B44">
              <w:t>iii</w:t>
            </w:r>
            <w:proofErr w:type="spellEnd"/>
            <w:r>
              <w:t>. Conduct exploratory and statistical analysis.</w:t>
            </w:r>
            <w:r>
              <w:br/>
            </w:r>
            <w:proofErr w:type="spellStart"/>
            <w:r w:rsidR="00856B44">
              <w:t>iiiii</w:t>
            </w:r>
            <w:proofErr w:type="spellEnd"/>
            <w:r>
              <w:t>. Develop visual outputs to communicate findings.</w:t>
            </w:r>
          </w:p>
          <w:p w14:paraId="15597CF6" w14:textId="762D0E8D" w:rsidR="00856B44" w:rsidRDefault="00856B44">
            <w:proofErr w:type="spellStart"/>
            <w:r>
              <w:t>iiiiiii</w:t>
            </w:r>
            <w:proofErr w:type="spellEnd"/>
            <w:r>
              <w:t xml:space="preserve">. Provide explanation and recommendations from visuals produced. </w:t>
            </w:r>
          </w:p>
          <w:p w14:paraId="43024476" w14:textId="77777777" w:rsidR="00856B44" w:rsidRDefault="00856B44"/>
        </w:tc>
      </w:tr>
      <w:tr w:rsidR="00C91060" w14:paraId="084F326C" w14:textId="77777777">
        <w:tc>
          <w:tcPr>
            <w:tcW w:w="2880" w:type="dxa"/>
          </w:tcPr>
          <w:p w14:paraId="012E8BA8" w14:textId="77777777" w:rsidR="00C91060" w:rsidRDefault="00000000">
            <w:r>
              <w:t>Trends Modelling Lead</w:t>
            </w:r>
          </w:p>
        </w:tc>
        <w:tc>
          <w:tcPr>
            <w:tcW w:w="2880" w:type="dxa"/>
          </w:tcPr>
          <w:p w14:paraId="378071F1" w14:textId="77777777" w:rsidR="00856B44" w:rsidRDefault="00856B44" w:rsidP="00856B44">
            <w:r>
              <w:t>Dalya</w:t>
            </w:r>
          </w:p>
          <w:p w14:paraId="559FF374" w14:textId="77777777" w:rsidR="00856B44" w:rsidRDefault="00856B44" w:rsidP="00856B44">
            <w:r>
              <w:t>Ronnie</w:t>
            </w:r>
          </w:p>
          <w:p w14:paraId="744B9F3A" w14:textId="77777777" w:rsidR="00856B44" w:rsidRDefault="00856B44" w:rsidP="00856B44">
            <w:r>
              <w:t>Elina</w:t>
            </w:r>
          </w:p>
          <w:p w14:paraId="1428581A" w14:textId="77777777" w:rsidR="00856B44" w:rsidRDefault="00856B44" w:rsidP="00856B44">
            <w:r>
              <w:t>Ruth</w:t>
            </w:r>
          </w:p>
          <w:p w14:paraId="71B05803" w14:textId="6AC8A3CD" w:rsidR="00C91060" w:rsidRDefault="00856B44" w:rsidP="00856B44">
            <w:r>
              <w:t>Ole</w:t>
            </w:r>
          </w:p>
        </w:tc>
        <w:tc>
          <w:tcPr>
            <w:tcW w:w="2880" w:type="dxa"/>
          </w:tcPr>
          <w:p w14:paraId="152D5CD6" w14:textId="77777777" w:rsidR="00C91060" w:rsidRDefault="00000000">
            <w:r>
              <w:t>i. Design, implement, and validate forecasting models.</w:t>
            </w:r>
            <w:r>
              <w:br/>
              <w:t>ii. Interpret results and explain modelling assumptions.</w:t>
            </w:r>
          </w:p>
        </w:tc>
      </w:tr>
      <w:tr w:rsidR="00C91060" w14:paraId="32D67B52" w14:textId="77777777">
        <w:tc>
          <w:tcPr>
            <w:tcW w:w="2880" w:type="dxa"/>
          </w:tcPr>
          <w:p w14:paraId="614E00F2" w14:textId="77777777" w:rsidR="00C91060" w:rsidRDefault="00000000">
            <w:r>
              <w:t>Reports &amp; Presentation Organizer</w:t>
            </w:r>
          </w:p>
        </w:tc>
        <w:tc>
          <w:tcPr>
            <w:tcW w:w="2880" w:type="dxa"/>
          </w:tcPr>
          <w:p w14:paraId="08872819" w14:textId="34894BEA" w:rsidR="00C91060" w:rsidRDefault="00856B44">
            <w:r>
              <w:t>Dalya</w:t>
            </w:r>
          </w:p>
        </w:tc>
        <w:tc>
          <w:tcPr>
            <w:tcW w:w="2880" w:type="dxa"/>
          </w:tcPr>
          <w:p w14:paraId="4419F4F0" w14:textId="1373BBC4" w:rsidR="00C91060" w:rsidRDefault="00000000">
            <w:proofErr w:type="spellStart"/>
            <w:r>
              <w:t>i</w:t>
            </w:r>
            <w:proofErr w:type="spellEnd"/>
            <w:r>
              <w:t>. Coordinate the writing of the final report and collate contributions from all team members.</w:t>
            </w:r>
            <w:r>
              <w:br/>
              <w:t>ii. Prepare presentation slides</w:t>
            </w:r>
            <w:r w:rsidR="00856B44">
              <w:t xml:space="preserve">. </w:t>
            </w:r>
          </w:p>
        </w:tc>
      </w:tr>
    </w:tbl>
    <w:p w14:paraId="6945D459" w14:textId="77777777" w:rsidR="005C151E" w:rsidRDefault="005C151E"/>
    <w:sectPr w:rsidR="005C1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304661">
    <w:abstractNumId w:val="8"/>
  </w:num>
  <w:num w:numId="2" w16cid:durableId="1168595518">
    <w:abstractNumId w:val="6"/>
  </w:num>
  <w:num w:numId="3" w16cid:durableId="332688824">
    <w:abstractNumId w:val="5"/>
  </w:num>
  <w:num w:numId="4" w16cid:durableId="1064110636">
    <w:abstractNumId w:val="4"/>
  </w:num>
  <w:num w:numId="5" w16cid:durableId="1660497722">
    <w:abstractNumId w:val="7"/>
  </w:num>
  <w:num w:numId="6" w16cid:durableId="1891070883">
    <w:abstractNumId w:val="3"/>
  </w:num>
  <w:num w:numId="7" w16cid:durableId="1501889230">
    <w:abstractNumId w:val="2"/>
  </w:num>
  <w:num w:numId="8" w16cid:durableId="1956251479">
    <w:abstractNumId w:val="1"/>
  </w:num>
  <w:num w:numId="9" w16cid:durableId="166338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151E"/>
    <w:rsid w:val="00856B44"/>
    <w:rsid w:val="00871B92"/>
    <w:rsid w:val="00AA1D8D"/>
    <w:rsid w:val="00B47730"/>
    <w:rsid w:val="00BC388F"/>
    <w:rsid w:val="00C910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65568"/>
  <w14:defaultImageDpi w14:val="300"/>
  <w15:docId w15:val="{4063A2DC-910C-5249-AE39-9073E829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Dalya Shakra</cp:lastModifiedBy>
  <cp:revision>2</cp:revision>
  <dcterms:created xsi:type="dcterms:W3CDTF">2025-03-25T17:27:00Z</dcterms:created>
  <dcterms:modified xsi:type="dcterms:W3CDTF">2025-03-25T17:27:00Z</dcterms:modified>
  <cp:category/>
</cp:coreProperties>
</file>